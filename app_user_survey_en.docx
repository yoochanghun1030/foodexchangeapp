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A8A8C" w14:textId="77777777" w:rsidR="00F903A6" w:rsidRDefault="00000000">
      <w:pPr>
        <w:pStyle w:val="1"/>
      </w:pPr>
      <w:r>
        <w:t>📄 App User Survey</w:t>
      </w:r>
    </w:p>
    <w:p w14:paraId="2F61DDF9" w14:textId="77777777" w:rsidR="00F903A6" w:rsidRDefault="00000000">
      <w:r>
        <w:t>Hello! This survey is designed to help us improve our app based on your valuable feedback. After using the app, please share your honest thoughts.</w:t>
      </w:r>
    </w:p>
    <w:p w14:paraId="588D6D60" w14:textId="77777777" w:rsidR="00F903A6" w:rsidRDefault="00000000">
      <w:pPr>
        <w:pStyle w:val="21"/>
      </w:pPr>
      <w:r>
        <w:t>🧾 1. Basic Information (Optional)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03A6" w14:paraId="261B1C11" w14:textId="77777777">
        <w:tc>
          <w:tcPr>
            <w:tcW w:w="4320" w:type="dxa"/>
          </w:tcPr>
          <w:p w14:paraId="44A9E67F" w14:textId="77777777" w:rsidR="00F903A6" w:rsidRDefault="00000000">
            <w:r>
              <w:t>Email:</w:t>
            </w:r>
          </w:p>
        </w:tc>
        <w:tc>
          <w:tcPr>
            <w:tcW w:w="4320" w:type="dxa"/>
          </w:tcPr>
          <w:p w14:paraId="44FC822F" w14:textId="77777777" w:rsidR="00F903A6" w:rsidRDefault="00000000">
            <w:r>
              <w:t>__________________________</w:t>
            </w:r>
          </w:p>
        </w:tc>
      </w:tr>
      <w:tr w:rsidR="00F903A6" w14:paraId="3A65BE8A" w14:textId="77777777">
        <w:tc>
          <w:tcPr>
            <w:tcW w:w="4320" w:type="dxa"/>
          </w:tcPr>
          <w:p w14:paraId="79108D97" w14:textId="77777777" w:rsidR="00F903A6" w:rsidRDefault="00000000">
            <w:r>
              <w:t>Age Group:</w:t>
            </w:r>
          </w:p>
        </w:tc>
        <w:tc>
          <w:tcPr>
            <w:tcW w:w="4320" w:type="dxa"/>
          </w:tcPr>
          <w:p w14:paraId="0B14DCC2" w14:textId="77777777" w:rsidR="00F903A6" w:rsidRDefault="00000000">
            <w:r>
              <w:t>☐ Teens  ☐ 20s  ☐ 30s  ☐ 40s  ☐ 50+</w:t>
            </w:r>
          </w:p>
        </w:tc>
      </w:tr>
      <w:tr w:rsidR="00F903A6" w14:paraId="3360F782" w14:textId="77777777">
        <w:tc>
          <w:tcPr>
            <w:tcW w:w="4320" w:type="dxa"/>
          </w:tcPr>
          <w:p w14:paraId="6C4B9995" w14:textId="77777777" w:rsidR="00F903A6" w:rsidRDefault="00000000">
            <w:r>
              <w:t>Country of Use:</w:t>
            </w:r>
          </w:p>
        </w:tc>
        <w:tc>
          <w:tcPr>
            <w:tcW w:w="4320" w:type="dxa"/>
          </w:tcPr>
          <w:p w14:paraId="2B4FE716" w14:textId="77777777" w:rsidR="00F903A6" w:rsidRDefault="00000000">
            <w:r>
              <w:t>__________________________</w:t>
            </w:r>
          </w:p>
        </w:tc>
      </w:tr>
    </w:tbl>
    <w:p w14:paraId="2A03F8C4" w14:textId="77777777" w:rsidR="00F903A6" w:rsidRDefault="00000000">
      <w:pPr>
        <w:pStyle w:val="21"/>
      </w:pPr>
      <w:r>
        <w:t>📱 2. App Usage Experience</w:t>
      </w:r>
    </w:p>
    <w:p w14:paraId="756B3611" w14:textId="77777777" w:rsidR="00F903A6" w:rsidRDefault="00000000">
      <w:r>
        <w:t>1. Was the app easy to use?</w:t>
      </w:r>
      <w:r>
        <w:br/>
        <w:t>[ ] Very easy</w:t>
      </w:r>
      <w:r>
        <w:br/>
        <w:t>[ ] Easy</w:t>
      </w:r>
      <w:r>
        <w:br/>
        <w:t>[ ] Neutral</w:t>
      </w:r>
      <w:r>
        <w:br/>
        <w:t>[ ] Difficult</w:t>
      </w:r>
      <w:r>
        <w:br/>
        <w:t>[ ] Very difficult</w:t>
      </w:r>
    </w:p>
    <w:p w14:paraId="2D06133A" w14:textId="77777777" w:rsidR="00F903A6" w:rsidRDefault="00000000">
      <w:r>
        <w:br/>
        <w:t>2. What feature did you like the most?</w:t>
      </w:r>
      <w:r>
        <w:br/>
        <w:t>&gt; Feel free to describe:</w:t>
      </w:r>
    </w:p>
    <w:p w14:paraId="5D1C6505" w14:textId="77777777" w:rsidR="00F903A6" w:rsidRDefault="00000000">
      <w:r>
        <w:br/>
        <w:t>3. Were there any inconveniences or things you think should be improved?</w:t>
      </w:r>
      <w:r>
        <w:br/>
        <w:t>&gt; Feel free to describe:</w:t>
      </w:r>
    </w:p>
    <w:p w14:paraId="255C5F90" w14:textId="77777777" w:rsidR="00F903A6" w:rsidRDefault="00000000">
      <w:pPr>
        <w:pStyle w:val="21"/>
      </w:pPr>
      <w:r>
        <w:t>🌟 3. Overall Satisfaction</w:t>
      </w:r>
    </w:p>
    <w:p w14:paraId="63CADC9F" w14:textId="77777777" w:rsidR="00F903A6" w:rsidRDefault="00000000">
      <w:r>
        <w:t>1. How satisfied were you with the app overall?</w:t>
      </w:r>
      <w:r>
        <w:br/>
        <w:t>(1 = Very dissatisfied ~ 5 = Very satisfied)</w:t>
      </w:r>
      <w:r>
        <w:br/>
        <w:t>[ 1 ] [ 2 ] [ 3 ] [ 4 ] [ 5 ]</w:t>
      </w:r>
    </w:p>
    <w:p w14:paraId="787E9A46" w14:textId="77777777" w:rsidR="00F903A6" w:rsidRDefault="00000000">
      <w:r>
        <w:br/>
        <w:t>2. Would you recommend this app to others?</w:t>
      </w:r>
      <w:r>
        <w:br/>
        <w:t>[ ] Definitely</w:t>
      </w:r>
      <w:r>
        <w:br/>
        <w:t>[ ] Probably</w:t>
      </w:r>
      <w:r>
        <w:br/>
        <w:t>[ ] Not sure</w:t>
      </w:r>
      <w:r>
        <w:br/>
        <w:t>[ ] Probably not</w:t>
      </w:r>
      <w:r>
        <w:br/>
        <w:t>[ ] Definitely not</w:t>
      </w:r>
    </w:p>
    <w:p w14:paraId="2BF15974" w14:textId="77777777" w:rsidR="00F903A6" w:rsidRDefault="00000000">
      <w:pPr>
        <w:pStyle w:val="21"/>
      </w:pPr>
      <w:r>
        <w:t>✍️ 4. Additional Comments</w:t>
      </w:r>
    </w:p>
    <w:p w14:paraId="650191E0" w14:textId="77777777" w:rsidR="00F903A6" w:rsidRDefault="00000000">
      <w:r>
        <w:t>&gt; If there's anything else you'd like to share, please write it here.</w:t>
      </w:r>
    </w:p>
    <w:p w14:paraId="08463D4F" w14:textId="77777777" w:rsidR="00F903A6" w:rsidRDefault="00000000">
      <w:pPr>
        <w:pStyle w:val="21"/>
      </w:pPr>
      <w:r>
        <w:lastRenderedPageBreak/>
        <w:t>📤 Submission</w:t>
      </w:r>
    </w:p>
    <w:p w14:paraId="39D61421" w14:textId="77777777" w:rsidR="00ED2C5A" w:rsidRDefault="00ED2C5A" w:rsidP="00ED2C5A">
      <w:pPr>
        <w:rPr>
          <w:rFonts w:eastAsia="맑은 고딕"/>
          <w:lang w:eastAsia="ko-KR"/>
        </w:rPr>
      </w:pPr>
      <w:r>
        <w:t>1. Fill out this file and save it.</w:t>
      </w:r>
    </w:p>
    <w:p w14:paraId="09AAA7A4" w14:textId="784B566A" w:rsidR="00F903A6" w:rsidRPr="00ED2C5A" w:rsidRDefault="00ED2C5A" w:rsidP="00ED2C5A">
      <w:pPr>
        <w:rPr>
          <w:rFonts w:eastAsia="맑은 고딕" w:hint="eastAsia"/>
          <w:lang w:eastAsia="ko-KR"/>
        </w:rPr>
      </w:pPr>
      <w:r>
        <w:t>2. Send it to ych3017@naver.com</w:t>
      </w:r>
    </w:p>
    <w:sectPr w:rsidR="00F903A6" w:rsidRPr="00ED2C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394751">
    <w:abstractNumId w:val="8"/>
  </w:num>
  <w:num w:numId="2" w16cid:durableId="610627427">
    <w:abstractNumId w:val="6"/>
  </w:num>
  <w:num w:numId="3" w16cid:durableId="499199112">
    <w:abstractNumId w:val="5"/>
  </w:num>
  <w:num w:numId="4" w16cid:durableId="1116170094">
    <w:abstractNumId w:val="4"/>
  </w:num>
  <w:num w:numId="5" w16cid:durableId="143207430">
    <w:abstractNumId w:val="7"/>
  </w:num>
  <w:num w:numId="6" w16cid:durableId="1481338301">
    <w:abstractNumId w:val="3"/>
  </w:num>
  <w:num w:numId="7" w16cid:durableId="1319308324">
    <w:abstractNumId w:val="2"/>
  </w:num>
  <w:num w:numId="8" w16cid:durableId="402528863">
    <w:abstractNumId w:val="1"/>
  </w:num>
  <w:num w:numId="9" w16cid:durableId="49900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B51"/>
    <w:rsid w:val="00AA1D8D"/>
    <w:rsid w:val="00B47730"/>
    <w:rsid w:val="00CB0664"/>
    <w:rsid w:val="00ED2C5A"/>
    <w:rsid w:val="00F90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379C62F-82B1-4E04-B119-E9631DC3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Changhun Yoo</cp:lastModifiedBy>
  <cp:revision>2</cp:revision>
  <dcterms:created xsi:type="dcterms:W3CDTF">2013-12-23T23:15:00Z</dcterms:created>
  <dcterms:modified xsi:type="dcterms:W3CDTF">2025-07-18T12:55:00Z</dcterms:modified>
  <cp:category/>
</cp:coreProperties>
</file>